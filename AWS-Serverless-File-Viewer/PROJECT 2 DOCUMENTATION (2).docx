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FDC" w:rsidRPr="000F7039" w:rsidRDefault="00000000" w:rsidP="000F7039">
      <w:pPr>
        <w:pStyle w:val="Title"/>
        <w:jc w:val="center"/>
        <w:rPr>
          <w:rFonts w:ascii="Agency FB" w:hAnsi="Agency FB"/>
          <w:b/>
          <w:bCs/>
        </w:rPr>
      </w:pPr>
      <w:r w:rsidRPr="000F7039">
        <w:rPr>
          <w:rFonts w:ascii="Agency FB" w:hAnsi="Agency FB"/>
          <w:b/>
          <w:bCs/>
        </w:rPr>
        <w:t>Project Documentation: Serverless File Viewer</w:t>
      </w:r>
    </w:p>
    <w:p w:rsidR="00415FDC" w:rsidRDefault="00000000">
      <w:pPr>
        <w:pStyle w:val="Heading1"/>
      </w:pPr>
      <w:r>
        <w:t>Pa</w:t>
      </w:r>
      <w:r w:rsidR="00D80A82">
        <w:t>rt-1</w:t>
      </w:r>
      <w:r>
        <w:t xml:space="preserve"> – Index</w:t>
      </w:r>
    </w:p>
    <w:p w:rsidR="00415FDC" w:rsidRDefault="00000000">
      <w:pPr>
        <w:pStyle w:val="Heading2"/>
      </w:pPr>
      <w:r>
        <w:t>Project Summary</w:t>
      </w:r>
    </w:p>
    <w:p w:rsidR="00415FDC" w:rsidRDefault="00000000">
      <w:r>
        <w:t xml:space="preserve">This project demonstrates a serverless web backend using Amazon API Gateway, AWS Lambda, and Amazon S3. It allows users to list all files stored in an S3 bucket via a </w:t>
      </w:r>
      <w:r w:rsidR="00D80A82">
        <w:t xml:space="preserve">HTTP </w:t>
      </w:r>
      <w:r>
        <w:t xml:space="preserve">API. </w:t>
      </w:r>
    </w:p>
    <w:p w:rsidR="00415FDC" w:rsidRDefault="00000000">
      <w:pPr>
        <w:pStyle w:val="Heading2"/>
      </w:pPr>
      <w:r>
        <w:t>Functionality</w:t>
      </w:r>
    </w:p>
    <w:p w:rsidR="00415FDC" w:rsidRDefault="00000000">
      <w:r>
        <w:t>-  Fetch and display all files present in the S3 bucket.</w:t>
      </w:r>
      <w:r>
        <w:br/>
        <w:t>-  Secure, scalable, and serverless architecture.</w:t>
      </w:r>
      <w:r>
        <w:br/>
      </w:r>
    </w:p>
    <w:p w:rsidR="00415FDC" w:rsidRDefault="00000000">
      <w:pPr>
        <w:pStyle w:val="Heading2"/>
      </w:pPr>
      <w:r>
        <w:t>Architecture Drawing</w:t>
      </w:r>
    </w:p>
    <w:p w:rsidR="00415FDC" w:rsidRDefault="000F7039">
      <w:r>
        <w:rPr>
          <w:noProof/>
        </w:rPr>
        <w:drawing>
          <wp:inline distT="0" distB="0" distL="0" distR="0">
            <wp:extent cx="5440680" cy="3909060"/>
            <wp:effectExtent l="0" t="0" r="7620" b="0"/>
            <wp:docPr id="64929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FDC" w:rsidRDefault="00415FDC"/>
    <w:p w:rsidR="00415FDC" w:rsidRDefault="00000000">
      <w:pPr>
        <w:pStyle w:val="Heading1"/>
      </w:pPr>
      <w:r>
        <w:lastRenderedPageBreak/>
        <w:t>P</w:t>
      </w:r>
      <w:r w:rsidR="00D80A82">
        <w:t>art-</w:t>
      </w:r>
      <w:r>
        <w:t xml:space="preserve"> 2 – Project Summary</w:t>
      </w:r>
    </w:p>
    <w:p w:rsidR="00415FDC" w:rsidRDefault="00000000">
      <w:pPr>
        <w:pStyle w:val="Heading2"/>
      </w:pPr>
      <w:r>
        <w:t>Objective</w:t>
      </w:r>
    </w:p>
    <w:p w:rsidR="00415FDC" w:rsidRDefault="00000000">
      <w:r>
        <w:t xml:space="preserve">To build a lightweight, cost-effective backend system using AWS services that enables listing of files stored in an S3 bucket via a </w:t>
      </w:r>
      <w:r w:rsidR="00D80A82">
        <w:t>HTTP</w:t>
      </w:r>
      <w:r>
        <w:t xml:space="preserve"> API.</w:t>
      </w:r>
    </w:p>
    <w:p w:rsidR="00415FDC" w:rsidRDefault="00000000">
      <w:pPr>
        <w:pStyle w:val="Heading2"/>
      </w:pPr>
      <w:r>
        <w:t>AWS Services Used</w:t>
      </w:r>
    </w:p>
    <w:p w:rsidR="00415FDC" w:rsidRDefault="00000000">
      <w:r>
        <w:t>- Amazon API Gateway: Creates RESTful endpoints.</w:t>
      </w:r>
      <w:r>
        <w:br/>
        <w:t>- AWS Lambda: Executes serverless logic to connect to S3.</w:t>
      </w:r>
      <w:r>
        <w:br/>
        <w:t>- Amazon S3: Stores files and returns file lists.</w:t>
      </w:r>
      <w:r>
        <w:br/>
        <w:t>- IAM Roles &amp; Permissions: Secure access between services.</w:t>
      </w:r>
    </w:p>
    <w:p w:rsidR="00415FDC" w:rsidRDefault="00000000">
      <w:pPr>
        <w:pStyle w:val="Heading2"/>
      </w:pPr>
      <w:r>
        <w:t>Use Cases</w:t>
      </w:r>
    </w:p>
    <w:p w:rsidR="00415FDC" w:rsidRDefault="00000000">
      <w:r>
        <w:t>- File management system for students or teams..</w:t>
      </w:r>
      <w:r w:rsidR="000F7039" w:rsidRPr="000F7039">
        <w:rPr>
          <w:noProof/>
        </w:rPr>
        <w:t xml:space="preserve"> </w:t>
      </w:r>
    </w:p>
    <w:p w:rsidR="00415FDC" w:rsidRDefault="00415FDC"/>
    <w:p w:rsidR="00415FDC" w:rsidRDefault="00000000">
      <w:pPr>
        <w:pStyle w:val="Heading1"/>
      </w:pPr>
      <w:r>
        <w:t>Page 3 – Functionality</w:t>
      </w:r>
    </w:p>
    <w:p w:rsidR="00415FDC" w:rsidRDefault="00000000">
      <w:pPr>
        <w:pStyle w:val="Heading2"/>
      </w:pPr>
      <w:r>
        <w:t xml:space="preserve"> List Files API (GET /files)</w:t>
      </w:r>
    </w:p>
    <w:p w:rsidR="00415FDC" w:rsidRDefault="00000000">
      <w:r>
        <w:t>Flow:</w:t>
      </w:r>
      <w:r>
        <w:br/>
        <w:t>- API Gateway receives a GET request.</w:t>
      </w:r>
      <w:r>
        <w:br/>
        <w:t>- Lambda function is triggered.</w:t>
      </w:r>
      <w:r>
        <w:br/>
        <w:t>- Lambda lists all files in `my-file-uploader-bucket-salman`.</w:t>
      </w:r>
      <w:r>
        <w:br/>
        <w:t>- File names are returned as a JSON response.</w:t>
      </w:r>
    </w:p>
    <w:p w:rsidR="00415FDC" w:rsidRDefault="00415FDC"/>
    <w:sectPr w:rsidR="00415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47503">
    <w:abstractNumId w:val="8"/>
  </w:num>
  <w:num w:numId="2" w16cid:durableId="1689524195">
    <w:abstractNumId w:val="6"/>
  </w:num>
  <w:num w:numId="3" w16cid:durableId="248151737">
    <w:abstractNumId w:val="5"/>
  </w:num>
  <w:num w:numId="4" w16cid:durableId="1394963419">
    <w:abstractNumId w:val="4"/>
  </w:num>
  <w:num w:numId="5" w16cid:durableId="1872456357">
    <w:abstractNumId w:val="7"/>
  </w:num>
  <w:num w:numId="6" w16cid:durableId="383606100">
    <w:abstractNumId w:val="3"/>
  </w:num>
  <w:num w:numId="7" w16cid:durableId="1028332457">
    <w:abstractNumId w:val="2"/>
  </w:num>
  <w:num w:numId="8" w16cid:durableId="536085441">
    <w:abstractNumId w:val="1"/>
  </w:num>
  <w:num w:numId="9" w16cid:durableId="117252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039"/>
    <w:rsid w:val="0015074B"/>
    <w:rsid w:val="00187036"/>
    <w:rsid w:val="001C534E"/>
    <w:rsid w:val="0024083A"/>
    <w:rsid w:val="00252E5F"/>
    <w:rsid w:val="0029639D"/>
    <w:rsid w:val="00326F90"/>
    <w:rsid w:val="00415FDC"/>
    <w:rsid w:val="00606EB2"/>
    <w:rsid w:val="00741022"/>
    <w:rsid w:val="00911C2C"/>
    <w:rsid w:val="009836A3"/>
    <w:rsid w:val="00AA1D8D"/>
    <w:rsid w:val="00B47730"/>
    <w:rsid w:val="00CB0664"/>
    <w:rsid w:val="00D01769"/>
    <w:rsid w:val="00D80A82"/>
    <w:rsid w:val="00E56E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5695C"/>
  <w14:defaultImageDpi w14:val="300"/>
  <w15:docId w15:val="{DA8863F3-9F84-41EC-BC4C-0B774503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mohammed salman</cp:lastModifiedBy>
  <cp:revision>3</cp:revision>
  <dcterms:created xsi:type="dcterms:W3CDTF">2025-05-21T20:07:00Z</dcterms:created>
  <dcterms:modified xsi:type="dcterms:W3CDTF">2025-05-23T21:44:00Z</dcterms:modified>
  <cp:category/>
</cp:coreProperties>
</file>